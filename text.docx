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Задача 1 :</w:t>
        <w:br/>
      </w:r>
    </w:p>
    <w:p>
      <w:r>
        <w:t>Проект: ZORKI-O</w:t>
        <w:br/>
        <w:t>Задача: Создать страничку в Jira номенклатура отдела</w:t>
        <w:br/>
        <w:t xml:space="preserve">Дата создания:  08/Jul/21 8:26 AM </w:t>
        <w:br/>
        <w:t xml:space="preserve">Дата закрытия:  08/Jul/21 8:26 AM </w:t>
        <w:br/>
        <w:t>Статус: In Progress</w:t>
        <w:br/>
        <w:t>Список проектов: 9597, 9590, 9896, 9899, 9600</w:t>
        <w:br/>
      </w:r>
    </w:p>
    <w:p>
      <w:pPr>
        <w:pStyle w:val="Heading3"/>
      </w:pPr>
      <w:r>
        <w:t>Задача 2 :</w:t>
        <w:br/>
      </w:r>
    </w:p>
    <w:p>
      <w:r>
        <w:t>Проект: ZORKI-O</w:t>
        <w:br/>
        <w:t>Задача: Написание новой версии прошивки на 9899.20.00.210</w:t>
        <w:br/>
        <w:t xml:space="preserve">Дата создания:  03/May/21 8:10 AM </w:t>
        <w:br/>
        <w:t xml:space="preserve">Дата закрытия:  23/Jun/21 4:12 PM </w:t>
        <w:br/>
        <w:t>Статус: In Progress</w:t>
        <w:br/>
        <w:t>Список проектов: 9899</w:t>
        <w:br/>
      </w:r>
    </w:p>
    <w:p>
      <w:pPr>
        <w:pStyle w:val="Heading3"/>
      </w:pPr>
      <w:r>
        <w:t>Задача 3 :</w:t>
        <w:br/>
      </w:r>
    </w:p>
    <w:p>
      <w:r>
        <w:t>Проект: 9600.BINOCULARS</w:t>
        <w:br/>
        <w:t>Задача: Изменить распиновку жгутов 9600.01.20.180 и измение нумерации ответных частей</w:t>
        <w:br/>
        <w:t xml:space="preserve">Дата создания:  07/Jul/21 9:43 AM </w:t>
        <w:br/>
        <w:t xml:space="preserve">Дата закрытия:  07/Jul/21 9:43 AM </w:t>
        <w:br/>
        <w:t>Статус: In Progress</w:t>
        <w:br/>
        <w:t>Список проектов: 9600</w:t>
        <w:br/>
      </w:r>
    </w:p>
    <w:p>
      <w:pPr>
        <w:pStyle w:val="Heading3"/>
      </w:pPr>
      <w:r>
        <w:t>Задача 4 :</w:t>
        <w:br/>
      </w:r>
    </w:p>
    <w:p>
      <w:r>
        <w:t>Проект: ZORKI-O</w:t>
        <w:br/>
        <w:t>Задача: Заполнение номенклатуры excel</w:t>
        <w:br/>
        <w:t xml:space="preserve">Дата создания:  06/Jul/21 9:14 AM </w:t>
        <w:br/>
        <w:t xml:space="preserve">Дата закрытия:  06/Jul/21 9:14 AM </w:t>
        <w:br/>
        <w:t>Статус: In Progress</w:t>
        <w:br/>
        <w:t>Список проектов: 9899</w:t>
        <w:br/>
      </w:r>
    </w:p>
    <w:p>
      <w:pPr>
        <w:pStyle w:val="Heading3"/>
      </w:pPr>
      <w:r>
        <w:t>Задача 5 :</w:t>
        <w:br/>
      </w:r>
    </w:p>
    <w:p>
      <w:r>
        <w:t>Проект: 9600.BINOCULARS</w:t>
        <w:br/>
        <w:t>Задача: Доработать схему соединений</w:t>
        <w:br/>
        <w:t xml:space="preserve">Дата создания:  06/Jul/21 9:17 AM </w:t>
        <w:br/>
        <w:t xml:space="preserve">Дата закрытия:  06/Jul/21 1:31 PM </w:t>
        <w:br/>
        <w:t>Статус: In Progress</w:t>
        <w:br/>
        <w:t>Список проектов: 9600</w:t>
        <w:br/>
      </w:r>
    </w:p>
    <w:p>
      <w:pPr>
        <w:pStyle w:val="Heading3"/>
      </w:pPr>
      <w:r>
        <w:t>Задача 6 :</w:t>
        <w:br/>
      </w:r>
    </w:p>
    <w:p>
      <w:r>
        <w:t>Проект: 9600.BINOCULARS</w:t>
        <w:br/>
        <w:t>Задача: Переделать жгут 9600.01.50.180</w:t>
        <w:br/>
        <w:t xml:space="preserve">Дата создания:  06/Jul/21 1:34 PM </w:t>
        <w:br/>
        <w:t xml:space="preserve">Дата закрытия:  07/Jul/21 8:27 AM </w:t>
        <w:br/>
        <w:t>Статус: Done</w:t>
        <w:br/>
        <w:t>Список проектов: 9600</w:t>
        <w:br/>
      </w:r>
    </w:p>
    <w:p>
      <w:pPr>
        <w:pStyle w:val="Heading3"/>
      </w:pPr>
      <w:r>
        <w:t>Задача 7 :</w:t>
        <w:br/>
      </w:r>
    </w:p>
    <w:p>
      <w:r>
        <w:t>Проект: 9590.ZORKI-O</w:t>
        <w:br/>
        <w:t>Задача: Отправить на монтаж платы 9590.01.01.170 И 9896.01.01.170</w:t>
        <w:br/>
        <w:t xml:space="preserve">Дата создания:  05/Jul/21 9:12 AM </w:t>
        <w:br/>
        <w:t xml:space="preserve">Дата закрытия:  06/Jul/21 9:16 AM </w:t>
        <w:br/>
        <w:t>Статус: Done</w:t>
        <w:br/>
        <w:t>Список проектов: 9896, 9596, 9597, 9590</w:t>
        <w:br/>
      </w:r>
    </w:p>
    <w:p>
      <w:pPr>
        <w:pStyle w:val="Heading3"/>
      </w:pPr>
      <w:r>
        <w:t>Задача 8 :</w:t>
        <w:br/>
      </w:r>
    </w:p>
    <w:p>
      <w:r>
        <w:t>Проект: 9896.ANTIDRON SYSTEM</w:t>
        <w:br/>
        <w:t>Задача: Составить СП на плату 9896.01.01.170</w:t>
        <w:br/>
        <w:t xml:space="preserve">Дата создания:  30/Jun/21 8:26 AM </w:t>
        <w:br/>
        <w:t xml:space="preserve">Дата закрытия:  06/Jul/21 9:14 AM </w:t>
        <w:br/>
        <w:t>Статус: Done</w:t>
        <w:br/>
        <w:t>Список проектов: 9896, 9596</w:t>
        <w:br/>
      </w:r>
    </w:p>
    <w:p>
      <w:pPr>
        <w:pStyle w:val="Heading3"/>
      </w:pPr>
      <w:r>
        <w:t>Задача 9 :</w:t>
        <w:br/>
      </w:r>
    </w:p>
    <w:p>
      <w:r>
        <w:t>Проект: 9590.ZORKI-O</w:t>
        <w:br/>
        <w:t>Задача: Составление СП 9590.01.01.150</w:t>
        <w:br/>
        <w:t xml:space="preserve">Дата создания:  29/Jun/21 3:17 PM </w:t>
        <w:br/>
        <w:t xml:space="preserve">Дата закрытия:  05/Jul/21 9:11 AM </w:t>
        <w:br/>
        <w:t>Статус: Done</w:t>
        <w:br/>
        <w:t>Список проектов: 9590</w:t>
        <w:br/>
      </w:r>
    </w:p>
    <w:p>
      <w:pPr>
        <w:pStyle w:val="Heading3"/>
      </w:pPr>
      <w:r>
        <w:t>Задача 10 :</w:t>
        <w:br/>
      </w:r>
    </w:p>
    <w:p>
      <w:r>
        <w:t>Проект: ZORKI-R</w:t>
        <w:br/>
        <w:t>Задача: Корректировка инструкции по настройке модуля позиционирования радиолокатора 9899.20</w:t>
        <w:br/>
        <w:t xml:space="preserve">Дата создания:  30/Jun/21 3:25 PM </w:t>
        <w:br/>
        <w:t xml:space="preserve">Дата закрытия:  05/Jul/21 9:10 AM </w:t>
        <w:br/>
        <w:t>Статус: Done</w:t>
        <w:br/>
        <w:t>Список проектов: 9899</w:t>
        <w:br/>
      </w:r>
    </w:p>
    <w:p>
      <w:pPr>
        <w:pStyle w:val="Heading3"/>
      </w:pPr>
      <w:r>
        <w:t>Задача 11 :</w:t>
        <w:br/>
      </w:r>
    </w:p>
    <w:p>
      <w:r>
        <w:t>Проект: 9600.BINOCULARS</w:t>
        <w:br/>
        <w:t>Задача: Проверить отладочный кабель 9600.01.20.210T</w:t>
        <w:br/>
        <w:t xml:space="preserve">Дата создания:  28/Jun/21 7:52 AM </w:t>
        <w:br/>
        <w:t xml:space="preserve">Дата закрытия:  30/Jun/21 8:24 AM </w:t>
        <w:br/>
        <w:t>Статус: Done</w:t>
        <w:br/>
        <w:t>Список проектов: 9600</w:t>
        <w:br/>
      </w:r>
    </w:p>
    <w:p>
      <w:pPr>
        <w:pStyle w:val="Heading3"/>
      </w:pPr>
      <w:r>
        <w:t>Задача 12 :</w:t>
        <w:br/>
      </w:r>
    </w:p>
    <w:p>
      <w:r>
        <w:t>Проект: 9600.BINOCULARS</w:t>
        <w:br/>
        <w:t>Задача: Разработать отладочный кабель 9600.01.20.210T</w:t>
        <w:br/>
        <w:t xml:space="preserve">Дата создания:  24/Jun/21 1:14 PM </w:t>
        <w:br/>
        <w:t xml:space="preserve">Дата закрытия:  28/Jun/21 7:53 AM </w:t>
        <w:br/>
        <w:t>Статус: Done</w:t>
        <w:br/>
        <w:t>Список проектов: 9600</w:t>
        <w:br/>
      </w:r>
    </w:p>
    <w:p>
      <w:pPr>
        <w:pStyle w:val="Heading3"/>
      </w:pPr>
      <w:r>
        <w:t>Задача 13 :</w:t>
        <w:br/>
      </w:r>
    </w:p>
    <w:p>
      <w:r>
        <w:t>Проект: 9600.BINOCULARS</w:t>
        <w:br/>
        <w:t>Задача: плата 9600.01.50.100 переразвести каскад питания</w:t>
        <w:br/>
        <w:t xml:space="preserve">Дата создания:  23/Jun/21 8:32 AM </w:t>
        <w:br/>
        <w:t xml:space="preserve">Дата закрытия:  24/Jun/21 1:13 PM </w:t>
        <w:br/>
        <w:t>Статус: Done</w:t>
        <w:br/>
        <w:t>Список проектов: 9600</w:t>
        <w:br/>
      </w:r>
    </w:p>
    <w:p>
      <w:pPr>
        <w:pStyle w:val="Heading3"/>
      </w:pPr>
      <w:r>
        <w:t>Задача 14 :</w:t>
        <w:br/>
      </w:r>
    </w:p>
    <w:p>
      <w:r>
        <w:t>Проект: 9600.BINOCULARS</w:t>
        <w:br/>
        <w:t>Задача: Заменить DC/DC 5В на TPS565208DDCR плата 9600.01.50.100</w:t>
        <w:br/>
        <w:t xml:space="preserve">Дата создания:  21/Jun/21 8:31 AM </w:t>
        <w:br/>
        <w:t xml:space="preserve">Дата закрытия:  23/Jun/21 8:35 AM </w:t>
        <w:br/>
        <w:t>Статус: Done</w:t>
        <w:br/>
        <w:t>Список проектов: 9600</w:t>
        <w:br/>
      </w:r>
    </w:p>
    <w:p>
      <w:pPr>
        <w:pStyle w:val="Heading3"/>
      </w:pPr>
      <w:r>
        <w:t>Задача 15 :</w:t>
        <w:br/>
      </w:r>
    </w:p>
    <w:p>
      <w:r>
        <w:t>Проект: ZORKI-O</w:t>
        <w:br/>
        <w:t>Задача: Заказ подложек плат 9590.01.01.151 и 9896.01.01.171 и их ВП</w:t>
        <w:br/>
        <w:t xml:space="preserve">Дата создания:  18/Jun/21 8:27 AM </w:t>
        <w:br/>
        <w:t xml:space="preserve">Дата закрытия:  21/Jun/21 8:28 AM </w:t>
        <w:br/>
        <w:t>Статус: Done</w:t>
        <w:br/>
        <w:t>Список проектов: 9896, 9596, 9597, 9590</w:t>
        <w:br/>
      </w:r>
    </w:p>
    <w:p>
      <w:pPr>
        <w:pStyle w:val="Heading3"/>
      </w:pPr>
      <w:r>
        <w:t>Задача 16 :</w:t>
        <w:br/>
      </w:r>
    </w:p>
    <w:p>
      <w:r>
        <w:t>Проект: ZORKI-O</w:t>
        <w:br/>
        <w:t>Задача: Изменить инструкцию "Инструкция по прошивке микроконтроллера.docx"</w:t>
        <w:br/>
        <w:t xml:space="preserve">Дата создания:  17/Jun/21 9:08 AM </w:t>
        <w:br/>
        <w:t xml:space="preserve">Дата закрытия:  21/Jun/21 8:28 AM </w:t>
        <w:br/>
        <w:t>Статус: Done</w:t>
        <w:br/>
        <w:t>Список проектов: 9899, 9590</w:t>
        <w:br/>
      </w:r>
    </w:p>
    <w:p>
      <w:pPr>
        <w:pStyle w:val="Heading3"/>
      </w:pPr>
      <w:r>
        <w:t>Задача 17 :</w:t>
        <w:br/>
      </w:r>
    </w:p>
    <w:p>
      <w:r>
        <w:t>Проект: ZORKI-O</w:t>
        <w:br/>
        <w:t>Задача: Протоколирование результатов измерения локатора</w:t>
        <w:br/>
        <w:t xml:space="preserve">Дата создания:  16/Jun/21 9:38 AM </w:t>
        <w:br/>
        <w:t xml:space="preserve">Дата закрытия:  17/Jun/21 4:15 PM </w:t>
        <w:br/>
        <w:t>Статус: Done</w:t>
        <w:br/>
        <w:t>Список проектов: 9590</w:t>
        <w:br/>
      </w:r>
    </w:p>
    <w:p>
      <w:pPr>
        <w:pStyle w:val="Heading3"/>
      </w:pPr>
      <w:r>
        <w:t>Задача 18 :</w:t>
        <w:br/>
      </w:r>
    </w:p>
    <w:p>
      <w:r>
        <w:t>Проект: ZORKI-O</w:t>
        <w:br/>
        <w:t>Задача: Проверить отладочный кабель</w:t>
        <w:br/>
        <w:t xml:space="preserve">Дата создания:  15/Jun/21 2:02 PM </w:t>
        <w:br/>
        <w:t xml:space="preserve">Дата закрытия:  17/Jun/21 9:01 AM </w:t>
        <w:br/>
        <w:t>Статус: Done</w:t>
        <w:br/>
        <w:t>Список проектов: 9590</w:t>
        <w:br/>
      </w:r>
    </w:p>
    <w:p>
      <w:pPr>
        <w:pStyle w:val="Heading3"/>
      </w:pPr>
      <w:r>
        <w:t>Задача 19 :</w:t>
        <w:br/>
      </w:r>
    </w:p>
    <w:p>
      <w:r>
        <w:t>Проект: 9896.ANTIDRON SYSTEM</w:t>
        <w:br/>
        <w:t>Задача: Разработка сборочного чертежа на плату 9896.01.01.170</w:t>
        <w:br/>
        <w:t xml:space="preserve">Дата создания:  15/Jun/21 8:30 AM </w:t>
        <w:br/>
        <w:t xml:space="preserve">Дата закрытия:  16/Jun/21 9:34 AM </w:t>
        <w:br/>
        <w:t>Статус: Done</w:t>
        <w:br/>
        <w:t>Список проектов: 9896</w:t>
        <w:br/>
      </w:r>
    </w:p>
    <w:p>
      <w:pPr>
        <w:pStyle w:val="Heading3"/>
      </w:pPr>
      <w:r>
        <w:t>Задача 20 :</w:t>
        <w:br/>
      </w:r>
    </w:p>
    <w:p>
      <w:r>
        <w:t>Проект: 9896.ANTIDRON SYSTEM</w:t>
        <w:br/>
        <w:t>Задача: Оформление ВП на 9896.01.01.170</w:t>
        <w:br/>
        <w:t xml:space="preserve">Дата создания:  14/Jun/21 10:49 AM </w:t>
        <w:br/>
        <w:t xml:space="preserve">Дата закрытия:  16/Jun/21 9:34 AM </w:t>
        <w:br/>
        <w:t>Статус: Done</w:t>
        <w:br/>
        <w:t>Список проектов: 9896</w:t>
        <w:br/>
      </w:r>
    </w:p>
    <w:p>
      <w:pPr>
        <w:pStyle w:val="Heading3"/>
      </w:pPr>
      <w:r>
        <w:t>Задача 21 :</w:t>
        <w:br/>
      </w:r>
    </w:p>
    <w:p>
      <w:r>
        <w:t>Проект: ZORKI-O</w:t>
        <w:br/>
        <w:t>Задача: 9590.01.01.150 разработка сборочного чертежа</w:t>
        <w:br/>
        <w:t xml:space="preserve">Дата создания:  14/Jun/21 9:37 AM </w:t>
        <w:br/>
        <w:t xml:space="preserve">Дата закрытия:  15/Jun/21 8:29 AM </w:t>
        <w:br/>
        <w:t>Статус: Done</w:t>
        <w:br/>
        <w:t>Список проектов: 9590</w:t>
        <w:br/>
      </w:r>
    </w:p>
    <w:p>
      <w:pPr>
        <w:pStyle w:val="Heading3"/>
      </w:pPr>
      <w:r>
        <w:t>Задача 22 :</w:t>
        <w:br/>
      </w:r>
    </w:p>
    <w:p>
      <w:r>
        <w:t>Проект: ZORKI-O</w:t>
        <w:br/>
        <w:t>Задача: Составить ВП на плату 9590.01.01.150</w:t>
        <w:br/>
        <w:t xml:space="preserve">Дата создания:  14/Jun/21 8:35 AM </w:t>
        <w:br/>
        <w:t xml:space="preserve">Дата закрытия:  15/Jun/21 8:29 AM </w:t>
        <w:br/>
        <w:t>Статус: Done</w:t>
        <w:br/>
        <w:t>Список проектов: 9590</w:t>
        <w:br/>
      </w:r>
    </w:p>
    <w:p>
      <w:pPr>
        <w:pStyle w:val="Heading3"/>
      </w:pPr>
      <w:r>
        <w:t>Задача 23 :</w:t>
        <w:br/>
      </w:r>
    </w:p>
    <w:p>
      <w:r>
        <w:t>Проект: 9600.BINOCULARS</w:t>
        <w:br/>
        <w:t>Задача: 9600.01.20.100 нарисовать жгут</w:t>
        <w:br/>
        <w:t xml:space="preserve">Дата создания:  09/Jun/21 8:21 AM </w:t>
        <w:br/>
        <w:t xml:space="preserve">Дата закрытия:  14/Jun/21 8:35 AM </w:t>
        <w:br/>
        <w:t>Статус: Done</w:t>
        <w:br/>
        <w:t>Список проектов: 9600</w:t>
        <w:br/>
      </w:r>
    </w:p>
    <w:p>
      <w:pPr>
        <w:pStyle w:val="Heading3"/>
      </w:pPr>
      <w:r>
        <w:t>Задача 24 :</w:t>
        <w:br/>
      </w:r>
    </w:p>
    <w:p>
      <w:r>
        <w:t>Проект: ZORKI-O</w:t>
        <w:br/>
        <w:t>Задача: Составить кд для Нанотех на материнскую плату</w:t>
        <w:br/>
        <w:t xml:space="preserve">Дата создания:  02/Jun/21 8:44 AM </w:t>
        <w:br/>
        <w:t xml:space="preserve">Дата закрытия:  09/Jun/21 8:20 AM </w:t>
        <w:br/>
        <w:t>Статус: Done</w:t>
        <w:br/>
        <w:t>Список проектов: 9590</w:t>
        <w:br/>
      </w:r>
    </w:p>
    <w:p>
      <w:pPr>
        <w:pStyle w:val="Heading3"/>
      </w:pPr>
      <w:r>
        <w:t>Задача 25 :</w:t>
        <w:br/>
      </w:r>
    </w:p>
    <w:p>
      <w:r>
        <w:t>Проект: ZORKI-O</w:t>
        <w:br/>
        <w:t>Задача: Подготовка платы питания к заказу на нанотех 9590.01.01.150</w:t>
        <w:br/>
        <w:t xml:space="preserve">Дата создания:  07/Jun/21 9:14 AM </w:t>
        <w:br/>
        <w:t xml:space="preserve">Дата закрытия:  09/Jun/21 8:20 AM </w:t>
        <w:br/>
        <w:t>Статус: Done</w:t>
        <w:br/>
        <w:t>Список проектов: 9590</w:t>
        <w:br/>
      </w:r>
    </w:p>
    <w:p>
      <w:pPr>
        <w:pStyle w:val="Heading3"/>
      </w:pPr>
      <w:r>
        <w:t>Задача 26 :</w:t>
        <w:br/>
      </w:r>
    </w:p>
    <w:p>
      <w:r>
        <w:t>Проект: ZORKI-O</w:t>
        <w:br/>
        <w:t>Задача: Создать отдельную библиотеку для колибровки компаса</w:t>
        <w:br/>
        <w:t xml:space="preserve">Дата создания:  05/May/21 2:25 PM </w:t>
        <w:br/>
        <w:t xml:space="preserve">Дата закрытия:  23/Jun/21 4:12 PM </w:t>
        <w:br/>
        <w:t>Статус: Done</w:t>
        <w:br/>
        <w:t>Список проектов: 9899</w:t>
        <w:br/>
      </w:r>
    </w:p>
    <w:p>
      <w:pPr>
        <w:pStyle w:val="Heading3"/>
      </w:pPr>
      <w:r>
        <w:t>Задача 27 :</w:t>
        <w:br/>
      </w:r>
    </w:p>
    <w:p>
      <w:r>
        <w:t>Проект: ZORKI-O</w:t>
        <w:br/>
        <w:t>Задача: написать новую библиотеку для работы с gps</w:t>
        <w:br/>
        <w:t xml:space="preserve">Дата создания:  04/May/21 8:06 AM </w:t>
        <w:br/>
        <w:t xml:space="preserve">Дата закрытия:  23/Jun/21 4:12 PM </w:t>
        <w:br/>
        <w:t>Статус: Done</w:t>
        <w:br/>
        <w:t>Список проектов: 9899</w:t>
        <w:br/>
      </w:r>
    </w:p>
    <w:p>
      <w:pPr>
        <w:pStyle w:val="Heading3"/>
      </w:pPr>
      <w:r>
        <w:t>Задача 28 :</w:t>
        <w:br/>
      </w:r>
    </w:p>
    <w:p>
      <w:r>
        <w:t>Проект: ZORKI-O</w:t>
        <w:br/>
        <w:t>Задача: Создание проекта в cube mx</w:t>
        <w:br/>
        <w:t xml:space="preserve">Дата создания:  03/May/21 8:12 AM </w:t>
        <w:br/>
        <w:t xml:space="preserve">Дата закрытия:  23/Jun/21 4:12 PM </w:t>
        <w:br/>
        <w:t>Статус: Done</w:t>
        <w:br/>
        <w:t>Список проектов: 9899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